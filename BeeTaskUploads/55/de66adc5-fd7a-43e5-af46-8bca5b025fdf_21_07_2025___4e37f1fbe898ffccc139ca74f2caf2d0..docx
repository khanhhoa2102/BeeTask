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1828" w14:textId="0DA6BB04" w:rsidR="003D705E" w:rsidRDefault="003A2C3D">
      <w:pPr>
        <w:pStyle w:val="Heading1"/>
      </w:pPr>
      <w:r>
        <w:t>Assignment 2</w:t>
      </w:r>
    </w:p>
    <w:p w14:paraId="08C480CA" w14:textId="77777777" w:rsidR="003D705E" w:rsidRDefault="00000000">
      <w:r>
        <w:t>Subject code: PRN212 - SU25</w:t>
      </w:r>
    </w:p>
    <w:p w14:paraId="758D7915" w14:textId="77777777" w:rsidR="003D705E" w:rsidRDefault="00000000">
      <w:r>
        <w:t>Duration: 85 minutes</w:t>
      </w:r>
    </w:p>
    <w:p w14:paraId="571A1B5B" w14:textId="77777777" w:rsidR="003D705E" w:rsidRDefault="00000000">
      <w:pPr>
        <w:pStyle w:val="Heading2"/>
      </w:pPr>
      <w:r>
        <w:t>Question 1 (3.5 marks):</w:t>
      </w:r>
    </w:p>
    <w:p w14:paraId="1F984861" w14:textId="77777777" w:rsidR="003D705E" w:rsidRDefault="00000000">
      <w:r>
        <w:t>1. Create a Console Project named HotelBookingApp (0.5 mark)</w:t>
      </w:r>
    </w:p>
    <w:p w14:paraId="741D8199" w14:textId="77777777" w:rsidR="003D705E" w:rsidRDefault="00000000">
      <w:r>
        <w:t>2. Create a Generic Class (0.5 mark):</w:t>
      </w:r>
    </w:p>
    <w:p w14:paraId="2B01AD90" w14:textId="77777777" w:rsidR="003D705E" w:rsidRDefault="00000000">
      <w:r>
        <w:t>Create a generic class called BookingRecord&lt;T&gt; that can store booking-related data of any type.</w:t>
      </w:r>
    </w:p>
    <w:p w14:paraId="7A6C4533" w14:textId="77777777" w:rsidR="003D705E" w:rsidRDefault="00000000">
      <w:r>
        <w:t>Properties and Methods:</w:t>
      </w:r>
    </w:p>
    <w:p w14:paraId="26A7B834" w14:textId="77777777" w:rsidR="003D705E" w:rsidRDefault="00000000">
      <w:r>
        <w:t>- Records: List&lt;T&gt;</w:t>
      </w:r>
    </w:p>
    <w:p w14:paraId="0B527457" w14:textId="77777777" w:rsidR="003D705E" w:rsidRDefault="00000000">
      <w:r>
        <w:t>- AddRecord(T record)</w:t>
      </w:r>
    </w:p>
    <w:p w14:paraId="7545F216" w14:textId="77777777" w:rsidR="003D705E" w:rsidRDefault="00000000">
      <w:r>
        <w:t>- GetAllRecords(): IEnumerable&lt;T&gt;</w:t>
      </w:r>
    </w:p>
    <w:p w14:paraId="176536F2" w14:textId="77777777" w:rsidR="003D705E" w:rsidRDefault="00000000">
      <w:r>
        <w:t>- RemoveRecord(T record)</w:t>
      </w:r>
    </w:p>
    <w:p w14:paraId="20F9AC9F" w14:textId="77777777" w:rsidR="003D705E" w:rsidRDefault="00000000">
      <w:r>
        <w:t>- GetRecordCount()</w:t>
      </w:r>
    </w:p>
    <w:p w14:paraId="6FF5E67E" w14:textId="77777777" w:rsidR="003D705E" w:rsidRDefault="00000000">
      <w:r>
        <w:t>3. Create a Room class (1.0 mark):</w:t>
      </w:r>
    </w:p>
    <w:p w14:paraId="47986569" w14:textId="77777777" w:rsidR="003D705E" w:rsidRDefault="00000000">
      <w:r>
        <w:t>Properties: RoomID (int), RoomType (string), PricePerNight (decimal), OccupancyStatus (string)</w:t>
      </w:r>
    </w:p>
    <w:p w14:paraId="3C774DE1" w14:textId="77777777" w:rsidR="003D705E" w:rsidRDefault="00000000">
      <w:r>
        <w:t>Methods: IsAvailable() returns true if OccupancyStatus is "Available"</w:t>
      </w:r>
    </w:p>
    <w:p w14:paraId="47F37752" w14:textId="77777777" w:rsidR="003D705E" w:rsidRDefault="00000000">
      <w:r>
        <w:t>Override ToString(): RoomID - RoomType - $PricePerNight/night - Status: OccupancyStatus</w:t>
      </w:r>
    </w:p>
    <w:p w14:paraId="3517512D" w14:textId="77777777" w:rsidR="003D705E" w:rsidRDefault="00000000">
      <w:r>
        <w:t>4. Use the Generic Class (1.5 marks):</w:t>
      </w:r>
    </w:p>
    <w:p w14:paraId="5A920C61" w14:textId="77777777" w:rsidR="003D705E" w:rsidRDefault="00000000">
      <w:r>
        <w:t>- Create instance of BookingRecord&lt;string&gt; and add 3 services (Spa, Pool, Breakfast)</w:t>
      </w:r>
    </w:p>
    <w:p w14:paraId="2FF1C7B2" w14:textId="77777777" w:rsidR="003D705E" w:rsidRDefault="00000000">
      <w:r>
        <w:t>- Display services and total count</w:t>
      </w:r>
    </w:p>
    <w:p w14:paraId="6986C510" w14:textId="77777777" w:rsidR="003D705E" w:rsidRDefault="00000000">
      <w:r>
        <w:t>- Create instance of BookingRecord&lt;Room&gt; and add 4 rooms</w:t>
      </w:r>
    </w:p>
    <w:p w14:paraId="7242E900" w14:textId="77777777" w:rsidR="003D705E" w:rsidRDefault="00000000">
      <w:r>
        <w:t>- Use LINQ to filter rooms with PricePerNight &gt; $100</w:t>
      </w:r>
    </w:p>
    <w:p w14:paraId="0BF19E50" w14:textId="77777777" w:rsidR="003D705E" w:rsidRDefault="00000000">
      <w:r>
        <w:t>- Group rooms by OccupancyStatus using LINQ GroupBy</w:t>
      </w:r>
    </w:p>
    <w:p w14:paraId="6DD32D43" w14:textId="77777777" w:rsidR="0006326E" w:rsidRDefault="000632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20778A2" w14:textId="1D695AF5" w:rsidR="003D705E" w:rsidRDefault="00000000">
      <w:pPr>
        <w:pStyle w:val="Heading2"/>
      </w:pPr>
      <w:r>
        <w:lastRenderedPageBreak/>
        <w:t>Question 2 (6.5 marks):</w:t>
      </w:r>
    </w:p>
    <w:p w14:paraId="33ABACDA" w14:textId="77777777" w:rsidR="003D705E" w:rsidRDefault="00000000">
      <w:r>
        <w:t>Sunrise Hotel wants to manage rooms, guests, receptionists, and bookings. Requirements:</w:t>
      </w:r>
    </w:p>
    <w:p w14:paraId="5C130468" w14:textId="5C43209F" w:rsidR="003D705E" w:rsidRDefault="00000000">
      <w:r>
        <w:t>1. Create a Library Project</w:t>
      </w:r>
      <w:r w:rsidR="003A2C3D">
        <w:t>:</w:t>
      </w:r>
      <w:r>
        <w:t xml:space="preserve"> HotelDataAccess within solution SunriseHotel (1.0 mark):</w:t>
      </w:r>
    </w:p>
    <w:p w14:paraId="609CE21F" w14:textId="77777777" w:rsidR="003D705E" w:rsidRDefault="00000000">
      <w:r>
        <w:t>- Use Entity Framework Core (Code First or Database First)</w:t>
      </w:r>
    </w:p>
    <w:p w14:paraId="7D9B9F04" w14:textId="77777777" w:rsidR="003D705E" w:rsidRDefault="00000000">
      <w:r>
        <w:t>Entities:</w:t>
      </w:r>
    </w:p>
    <w:p w14:paraId="563061E6" w14:textId="77777777" w:rsidR="003D705E" w:rsidRDefault="00000000">
      <w:r>
        <w:t>- Receptionist.cs: ID, Code, FullName, Shift, Password</w:t>
      </w:r>
    </w:p>
    <w:p w14:paraId="1928A1BA" w14:textId="77777777" w:rsidR="003D705E" w:rsidRDefault="00000000">
      <w:r>
        <w:t>- Guest.cs: ID, Code, FullName, Age, Phone</w:t>
      </w:r>
    </w:p>
    <w:p w14:paraId="46D128FF" w14:textId="77777777" w:rsidR="003D705E" w:rsidRDefault="00000000">
      <w:r>
        <w:t>- Booking.cs: ID, GuestID, ReceptionistID, CheckInDate, CheckOutDate, Status</w:t>
      </w:r>
    </w:p>
    <w:p w14:paraId="611EA2F7" w14:textId="77777777" w:rsidR="003D705E" w:rsidRDefault="00000000">
      <w:r>
        <w:t>Status: "Booked", "CheckedIn", "CheckedOut"</w:t>
      </w:r>
    </w:p>
    <w:p w14:paraId="6F5EBFE2" w14:textId="77777777" w:rsidR="003D705E" w:rsidRDefault="00000000">
      <w:r>
        <w:t>Relationships: Receptionist -&gt; Bookings (One-to-Many), Guest -&gt; Bookings (One-to-Many)</w:t>
      </w:r>
    </w:p>
    <w:p w14:paraId="552F6272" w14:textId="77777777" w:rsidR="003D705E" w:rsidRDefault="00000000">
      <w:r>
        <w:t>2. Create database DBSunriseHotel and relational tables (0.5 mark)</w:t>
      </w:r>
    </w:p>
    <w:p w14:paraId="61C7B6BE" w14:textId="7D2053FE" w:rsidR="003D705E" w:rsidRDefault="00000000">
      <w:r>
        <w:t>3. Create a Library</w:t>
      </w:r>
      <w:r w:rsidR="003A2C3D">
        <w:t xml:space="preserve"> </w:t>
      </w:r>
      <w:r>
        <w:t>Project</w:t>
      </w:r>
      <w:r w:rsidR="003A2C3D">
        <w:t>:</w:t>
      </w:r>
      <w:r>
        <w:t xml:space="preserve"> HotelBusiness (0.5 mark):</w:t>
      </w:r>
    </w:p>
    <w:p w14:paraId="45BA71FD" w14:textId="77777777" w:rsidR="003D705E" w:rsidRDefault="00000000">
      <w:r>
        <w:t>- HotelDataAccess: EF, DbContext, Models</w:t>
      </w:r>
    </w:p>
    <w:p w14:paraId="1CB3BE05" w14:textId="77777777" w:rsidR="003D705E" w:rsidRDefault="00000000">
      <w:r>
        <w:t>- HotelBusiness: Business logic</w:t>
      </w:r>
    </w:p>
    <w:p w14:paraId="6E9DCAF5" w14:textId="77777777" w:rsidR="003D705E" w:rsidRDefault="00000000">
      <w:r>
        <w:t>4. Create a WPF App HotelApp (4.5 marks):</w:t>
      </w:r>
    </w:p>
    <w:p w14:paraId="367FFCA9" w14:textId="77777777" w:rsidR="003D705E" w:rsidRDefault="00000000">
      <w:r>
        <w:t>Receptionist Login (1.0 mark)</w:t>
      </w:r>
    </w:p>
    <w:p w14:paraId="670CA959" w14:textId="77777777" w:rsidR="003D705E" w:rsidRDefault="00000000">
      <w:r>
        <w:t>- Login via Code + Password</w:t>
      </w:r>
    </w:p>
    <w:p w14:paraId="6BC99FE2" w14:textId="77777777" w:rsidR="003D705E" w:rsidRDefault="00000000">
      <w:r>
        <w:t>- Success: MainWindow</w:t>
      </w:r>
    </w:p>
    <w:p w14:paraId="3107982A" w14:textId="77777777" w:rsidR="003D705E" w:rsidRDefault="00000000">
      <w:r>
        <w:t>- Fail: "Invalid ReceptionistCode or Password"</w:t>
      </w:r>
    </w:p>
    <w:p w14:paraId="488F3253" w14:textId="77777777" w:rsidR="003D705E" w:rsidRDefault="00000000">
      <w:r>
        <w:t>MainWindow + Menu (0.5 mark)</w:t>
      </w:r>
    </w:p>
    <w:p w14:paraId="388A8347" w14:textId="77777777" w:rsidR="003D705E" w:rsidRDefault="00000000">
      <w:r>
        <w:t>- Menu: Guest Management, My Bookings</w:t>
      </w:r>
    </w:p>
    <w:p w14:paraId="52CA86FF" w14:textId="77777777" w:rsidR="003D705E" w:rsidRPr="003A2C3D" w:rsidRDefault="00000000">
      <w:r w:rsidRPr="003A2C3D">
        <w:t>Guest Management (1.0 mark)</w:t>
      </w:r>
    </w:p>
    <w:p w14:paraId="3EA9D8ED" w14:textId="77777777" w:rsidR="003D705E" w:rsidRDefault="00000000">
      <w:r>
        <w:t>- Display guests (Name, Age, Phone)</w:t>
      </w:r>
    </w:p>
    <w:p w14:paraId="14F3D258" w14:textId="77777777" w:rsidR="003D705E" w:rsidRDefault="00000000">
      <w:r>
        <w:t>- Add, Edit guests</w:t>
      </w:r>
    </w:p>
    <w:p w14:paraId="6F15DB8F" w14:textId="77777777" w:rsidR="003D705E" w:rsidRPr="003A2C3D" w:rsidRDefault="00000000">
      <w:r w:rsidRPr="003A2C3D">
        <w:t>My Bookings (1.5 marks)</w:t>
      </w:r>
    </w:p>
    <w:p w14:paraId="3494DF8E" w14:textId="77777777" w:rsidR="003D705E" w:rsidRDefault="00000000">
      <w:r>
        <w:t>- Show bookings (Guest Info, CheckIn, CheckOut, Status)</w:t>
      </w:r>
    </w:p>
    <w:p w14:paraId="4E5125EC" w14:textId="77777777" w:rsidR="003D705E" w:rsidRDefault="00000000">
      <w:r>
        <w:lastRenderedPageBreak/>
        <w:t>- Update Status (CheckedIn, CheckedOut)</w:t>
      </w:r>
    </w:p>
    <w:p w14:paraId="1A28B8B0" w14:textId="77777777" w:rsidR="003D705E" w:rsidRDefault="00000000">
      <w:r>
        <w:t>- Sort by CheckIn ascending</w:t>
      </w:r>
    </w:p>
    <w:p w14:paraId="2741E545" w14:textId="77777777" w:rsidR="003D705E" w:rsidRDefault="00000000">
      <w:r>
        <w:t>- Create new booking</w:t>
      </w:r>
    </w:p>
    <w:p w14:paraId="36EBBA11" w14:textId="77777777" w:rsidR="003D705E" w:rsidRDefault="00000000">
      <w:r>
        <w:t>Logout (0.5 mark)</w:t>
      </w:r>
    </w:p>
    <w:p w14:paraId="0C4DF40C" w14:textId="77777777" w:rsidR="003D705E" w:rsidRDefault="00000000">
      <w:r>
        <w:t>- Return to login screen</w:t>
      </w:r>
    </w:p>
    <w:p w14:paraId="598F4FCF" w14:textId="77777777" w:rsidR="003D705E" w:rsidRDefault="00000000">
      <w:pPr>
        <w:pStyle w:val="Heading2"/>
      </w:pPr>
      <w:r>
        <w:t>Important Notes:</w:t>
      </w:r>
    </w:p>
    <w:p w14:paraId="69F598EE" w14:textId="77777777" w:rsidR="003D705E" w:rsidRDefault="00000000">
      <w:r>
        <w:t>- Projects that do not compile/run will receive zero.</w:t>
      </w:r>
    </w:p>
    <w:p w14:paraId="0DF8CF69" w14:textId="77777777" w:rsidR="003D705E" w:rsidRDefault="00000000">
      <w:r>
        <w:t>- Follow proper architecture: DataAccess, BusinessLogic, Loose Coupling.</w:t>
      </w:r>
    </w:p>
    <w:sectPr w:rsidR="003D7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4088992">
    <w:abstractNumId w:val="8"/>
  </w:num>
  <w:num w:numId="2" w16cid:durableId="1991443807">
    <w:abstractNumId w:val="6"/>
  </w:num>
  <w:num w:numId="3" w16cid:durableId="242492406">
    <w:abstractNumId w:val="5"/>
  </w:num>
  <w:num w:numId="4" w16cid:durableId="597713234">
    <w:abstractNumId w:val="4"/>
  </w:num>
  <w:num w:numId="5" w16cid:durableId="798916122">
    <w:abstractNumId w:val="7"/>
  </w:num>
  <w:num w:numId="6" w16cid:durableId="566841612">
    <w:abstractNumId w:val="3"/>
  </w:num>
  <w:num w:numId="7" w16cid:durableId="550772746">
    <w:abstractNumId w:val="2"/>
  </w:num>
  <w:num w:numId="8" w16cid:durableId="232861530">
    <w:abstractNumId w:val="1"/>
  </w:num>
  <w:num w:numId="9" w16cid:durableId="2775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26E"/>
    <w:rsid w:val="000C76BC"/>
    <w:rsid w:val="0015074B"/>
    <w:rsid w:val="0029639D"/>
    <w:rsid w:val="00326F90"/>
    <w:rsid w:val="003A2C3D"/>
    <w:rsid w:val="003D70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F8BA8"/>
  <w14:defaultImageDpi w14:val="300"/>
  <w15:docId w15:val="{E4B1F274-B470-41B5-806C-0F80AC69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Thi Thuy Hoai</cp:lastModifiedBy>
  <cp:revision>3</cp:revision>
  <dcterms:created xsi:type="dcterms:W3CDTF">2013-12-23T23:15:00Z</dcterms:created>
  <dcterms:modified xsi:type="dcterms:W3CDTF">2025-07-16T10:03:00Z</dcterms:modified>
  <cp:category/>
</cp:coreProperties>
</file>